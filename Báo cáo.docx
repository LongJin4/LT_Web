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B2877">
      <w:pPr>
        <w:rPr>
          <w:rFonts w:hint="default"/>
          <w:lang w:val="vi-VN"/>
        </w:rPr>
      </w:pPr>
      <w:r>
        <w:rPr>
          <w:rFonts w:hint="default"/>
          <w:lang w:val="vi-VN"/>
        </w:rPr>
        <w:t>Thành viên:</w:t>
      </w:r>
    </w:p>
    <w:p w14:paraId="23DDD417">
      <w:pPr>
        <w:rPr>
          <w:rFonts w:hint="default"/>
          <w:lang w:val="vi-VN"/>
        </w:rPr>
      </w:pPr>
      <w:r>
        <w:rPr>
          <w:rFonts w:hint="default"/>
          <w:lang w:val="vi-VN"/>
        </w:rPr>
        <w:t>Lâm Bảo Duy 22130057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Phương Phi Long </w:t>
      </w:r>
    </w:p>
    <w:p w14:paraId="54541400">
      <w:pPr>
        <w:rPr>
          <w:rFonts w:hint="default"/>
          <w:lang w:val="vi-VN"/>
        </w:rPr>
      </w:pPr>
    </w:p>
    <w:p w14:paraId="002DD701">
      <w:pPr>
        <w:rPr>
          <w:rFonts w:hint="default"/>
          <w:lang w:val="vi-VN"/>
        </w:rPr>
      </w:pPr>
      <w:r>
        <w:rPr>
          <w:rFonts w:hint="default"/>
          <w:lang w:val="vi-VN"/>
        </w:rPr>
        <w:t>Tính năng chính :</w:t>
      </w:r>
    </w:p>
    <w:p w14:paraId="2383EDFB"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Đăng nhập, đăng xuất: admin, user</w:t>
      </w:r>
    </w:p>
    <w:p w14:paraId="396153C5"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Giỏ hàng: </w:t>
      </w:r>
    </w:p>
    <w:p w14:paraId="0E11289F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Thêm sản phẩm vào giỏ hàng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ab/>
        <w:t>Xóa sản phẩm khỏi giỏ hàng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ab/>
        <w:t>Xem chi tiết sản phẩm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ab/>
        <w:t>Tìm kiếm sản phẩm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ab/>
        <w:t>Lọc sản phẩm</w:t>
      </w:r>
    </w:p>
    <w:p w14:paraId="05A67A26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Đơn hàng: Tạo đơn hàng, duyệt đơn hàng</w:t>
      </w:r>
    </w:p>
    <w:p w14:paraId="524E2C3C">
      <w:pPr>
        <w:numPr>
          <w:numId w:val="0"/>
        </w:numPr>
        <w:rPr>
          <w:rFonts w:hint="default"/>
          <w:lang w:val="vi-VN"/>
        </w:rPr>
      </w:pPr>
    </w:p>
    <w:p w14:paraId="49DC8267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Các kỹ thuật sử dụng:</w:t>
      </w:r>
    </w:p>
    <w:p w14:paraId="1A5EF063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Thư viện thẻ jstl</w:t>
      </w:r>
    </w:p>
    <w:p w14:paraId="093A20B0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Database: mysql, jdbc;</w:t>
      </w:r>
    </w:p>
    <w:p w14:paraId="0FDF7939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Ajax</w:t>
      </w:r>
    </w:p>
    <w:p w14:paraId="55AF9323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Bảo mật: bcrypt.</w:t>
      </w:r>
    </w:p>
    <w:p w14:paraId="7B28C0C3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Upload file:</w:t>
      </w:r>
    </w:p>
    <w:p w14:paraId="36B33CD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Validation </w:t>
      </w:r>
    </w:p>
    <w:p w14:paraId="04CCD2C6">
      <w:pPr>
        <w:numPr>
          <w:numId w:val="0"/>
        </w:numPr>
        <w:ind w:leftChars="0"/>
        <w:rPr>
          <w:rFonts w:hint="default"/>
          <w:lang w:val="vi-VN"/>
        </w:rPr>
      </w:pPr>
      <w:bookmarkStart w:id="0" w:name="_GoBack"/>
      <w:bookmarkEnd w:id="0"/>
    </w:p>
    <w:p w14:paraId="2C3F4AA8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 Phân công công việc nhóm:</w:t>
      </w:r>
    </w:p>
    <w:p w14:paraId="036FD865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Lâm Bảo Duy:</w:t>
      </w:r>
    </w:p>
    <w:p w14:paraId="671E603E">
      <w:pPr>
        <w:numPr>
          <w:ilvl w:val="0"/>
          <w:numId w:val="1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Phương Phi Long: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o">
    <w:altName w:val="SVN-Retron 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VN-Retron 2000">
    <w:panose1 w:val="02000400000000000000"/>
    <w:charset w:val="00"/>
    <w:family w:val="auto"/>
    <w:pitch w:val="default"/>
    <w:sig w:usb0="0000000F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E65B9"/>
    <w:multiLevelType w:val="singleLevel"/>
    <w:tmpl w:val="FC5E65B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B388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3A89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8213AB"/>
    <w:rsid w:val="04305BEE"/>
    <w:rsid w:val="09207C05"/>
    <w:rsid w:val="0CF93AD9"/>
    <w:rsid w:val="0DAF4501"/>
    <w:rsid w:val="13640BDF"/>
    <w:rsid w:val="13D07F0E"/>
    <w:rsid w:val="14186104"/>
    <w:rsid w:val="166C0B57"/>
    <w:rsid w:val="18573B7A"/>
    <w:rsid w:val="18DC7657"/>
    <w:rsid w:val="19B263B5"/>
    <w:rsid w:val="1AD47792"/>
    <w:rsid w:val="1C625C9F"/>
    <w:rsid w:val="1D8B6A06"/>
    <w:rsid w:val="1F7F2339"/>
    <w:rsid w:val="21CB1EFE"/>
    <w:rsid w:val="25FB1F49"/>
    <w:rsid w:val="29CF4BA7"/>
    <w:rsid w:val="2D2C32D2"/>
    <w:rsid w:val="37D41C80"/>
    <w:rsid w:val="38A60DFB"/>
    <w:rsid w:val="3A4849AC"/>
    <w:rsid w:val="3ADA3F1A"/>
    <w:rsid w:val="40146731"/>
    <w:rsid w:val="40333762"/>
    <w:rsid w:val="426B2108"/>
    <w:rsid w:val="42B719F8"/>
    <w:rsid w:val="449A491B"/>
    <w:rsid w:val="4A5C4A8C"/>
    <w:rsid w:val="4C087FCB"/>
    <w:rsid w:val="4C0E7CD6"/>
    <w:rsid w:val="50774392"/>
    <w:rsid w:val="50AB3567"/>
    <w:rsid w:val="52C6295D"/>
    <w:rsid w:val="5CF24C0B"/>
    <w:rsid w:val="5DB31446"/>
    <w:rsid w:val="624E53D8"/>
    <w:rsid w:val="645657AD"/>
    <w:rsid w:val="69954DFA"/>
    <w:rsid w:val="6CAB3884"/>
    <w:rsid w:val="797D10DD"/>
    <w:rsid w:val="7A2F2206"/>
    <w:rsid w:val="7A6F5FFD"/>
    <w:rsid w:val="7B8D4340"/>
    <w:rsid w:val="7F5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position w:val="-2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120" w:after="120" w:line="579" w:lineRule="auto"/>
      <w:outlineLvl w:val="0"/>
    </w:pPr>
    <w:rPr>
      <w:rFonts w:ascii="Times New Roman" w:hAnsi="Times New Roman" w:eastAsiaTheme="minorEastAsia"/>
      <w:b/>
      <w:bCs/>
      <w:kern w:val="40"/>
      <w:sz w:val="40"/>
      <w:szCs w:val="40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outlineLvl w:val="1"/>
    </w:pPr>
    <w:rPr>
      <w:rFonts w:ascii="Times New Roman" w:hAnsi="Times New Roman" w:eastAsiaTheme="minorEastAsia"/>
      <w:b/>
      <w:bCs/>
      <w:sz w:val="28"/>
      <w:szCs w:val="32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ind w:leftChars="100"/>
      <w:outlineLvl w:val="2"/>
    </w:pPr>
    <w:rPr>
      <w:rFonts w:ascii="Times New Roman" w:hAnsi="Times New Roman" w:eastAsiaTheme="minorEastAsia"/>
      <w:b/>
      <w:bCs/>
      <w:sz w:val="28"/>
      <w:szCs w:val="28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2025-01-13T04:24:00Z</dcterms:created>
  <dc:creator>ACER</dc:creator>
  <cp:lastModifiedBy>ACER</cp:lastModifiedBy>
  <dcterms:modified xsi:type="dcterms:W3CDTF">2025-01-13T04:45:14Z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5D367970668A43DF877E45FCC6DE4812_11</vt:lpwstr>
  </property>
</Properties>
</file>